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6" w:name="portable-psyagent-技术白皮书"/>
    <w:p>
      <w:pPr>
        <w:pStyle w:val="Heading1"/>
      </w:pPr>
      <w:r>
        <w:t xml:space="preserve">Portable PsyAgent </w:t>
      </w:r>
      <w:r>
        <w:rPr>
          <w:rFonts w:hint="eastAsia"/>
        </w:rPr>
        <w:t xml:space="preserve">技术白皮书</w:t>
      </w:r>
    </w:p>
    <w:bookmarkStart w:id="20" w:name="ai人格测评的科学方法论与应用"/>
    <w:p>
      <w:pPr>
        <w:pStyle w:val="Heading2"/>
      </w:pPr>
      <w:r>
        <w:rPr>
          <w:rFonts w:hint="eastAsia"/>
        </w:rPr>
        <w:t xml:space="preserve">AI人格测评的科学方法论与应用</w:t>
      </w:r>
    </w:p>
    <w:p>
      <w:pPr>
        <w:pStyle w:val="FirstParagraph"/>
      </w:pPr>
      <w:r>
        <w:rPr>
          <w:rFonts w:hint="eastAsia"/>
          <w:b/>
          <w:bCs/>
        </w:rPr>
        <w:t xml:space="preserve">发布日期:</w:t>
      </w:r>
      <w:r>
        <w:t xml:space="preserve"> </w:t>
      </w:r>
      <w:r>
        <w:rPr>
          <w:rFonts w:hint="eastAsia"/>
        </w:rPr>
        <w:t xml:space="preserve">2025年10月</w:t>
      </w:r>
      <w:r>
        <w:br/>
      </w:r>
      <w:r>
        <w:rPr>
          <w:rFonts w:hint="eastAsia"/>
          <w:b/>
          <w:bCs/>
        </w:rPr>
        <w:t xml:space="preserve">版本:</w:t>
      </w:r>
      <w:r>
        <w:t xml:space="preserve"> </w:t>
      </w:r>
      <w:r>
        <w:t xml:space="preserve">1.0</w:t>
      </w:r>
    </w:p>
    <w:bookmarkEnd w:id="20"/>
    <w:bookmarkStart w:id="21" w:name="摘要"/>
    <w:p>
      <w:pPr>
        <w:pStyle w:val="Heading2"/>
      </w:pPr>
      <w:r>
        <w:rPr>
          <w:rFonts w:hint="eastAsia"/>
        </w:rPr>
        <w:t xml:space="preserve">摘要</w:t>
      </w:r>
    </w:p>
    <w:p>
      <w:pPr>
        <w:pStyle w:val="FirstParagraph"/>
      </w:pPr>
      <w:r>
        <w:t xml:space="preserve">Portable PsyAgent </w:t>
      </w:r>
      <w:r>
        <w:rPr>
          <w:rFonts w:hint="eastAsia"/>
        </w:rPr>
        <w:t xml:space="preserve">是一个便携式心理评估代理系统，支持多种大模型评估器和本地Ollama模型。本白皮书详细阐述了AI人格测评的科学方法论，包括问卷设计创新、评估设计确定性保障、多维参数测试验证、以及在各领域的应用价值。单个AI模型需要进行数千次参数组合测试才能确定稳定的人格特征。</w:t>
      </w:r>
    </w:p>
    <w:bookmarkEnd w:id="21"/>
    <w:bookmarkStart w:id="23" w:name="引言ai人格测评的科学必要性"/>
    <w:p>
      <w:pPr>
        <w:pStyle w:val="Heading2"/>
      </w:pPr>
      <w:r>
        <w:t xml:space="preserve">1. </w:t>
      </w:r>
      <w:r>
        <w:rPr>
          <w:rFonts w:hint="eastAsia"/>
        </w:rPr>
        <w:t xml:space="preserve">引言：AI人格测评的科学必要性</w:t>
      </w:r>
    </w:p>
    <w:p>
      <w:pPr>
        <w:pStyle w:val="FirstParagraph"/>
      </w:pPr>
      <w:r>
        <w:rPr>
          <w:rFonts w:hint="eastAsia"/>
        </w:rPr>
        <w:t xml:space="preserve">传统的AI评估通常关注功能性能，而AI人格测评则从心理学维度对AI进行深度分析。这不仅对理解AI行为模式至关重要，更是AI安全、对齐和伦理研究的基础。</w:t>
      </w:r>
    </w:p>
    <w:bookmarkStart w:id="22" w:name="ai人格测评的独特挑战"/>
    <w:p>
      <w:pPr>
        <w:pStyle w:val="Heading3"/>
      </w:pPr>
      <w:r>
        <w:rPr>
          <w:rFonts w:hint="eastAsia"/>
        </w:rPr>
        <w:t xml:space="preserve">AI人格测评的独特挑战：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参数敏感性：</w:t>
      </w:r>
      <w:r>
        <w:t xml:space="preserve"> </w:t>
      </w:r>
      <w:r>
        <w:rPr>
          <w:rFonts w:hint="eastAsia"/>
        </w:rPr>
        <w:t xml:space="preserve">AI人格表达随温度、top-p等参数显著变化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上下文依赖：</w:t>
      </w:r>
      <w:r>
        <w:t xml:space="preserve"> </w:t>
      </w:r>
      <w:r>
        <w:rPr>
          <w:rFonts w:hint="eastAsia"/>
        </w:rPr>
        <w:t xml:space="preserve">人格特征随对话情境和角色设定而变化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无持久身份：</w:t>
      </w:r>
      <w:r>
        <w:t xml:space="preserve"> </w:t>
      </w:r>
      <w:r>
        <w:rPr>
          <w:rFonts w:hint="eastAsia"/>
        </w:rPr>
        <w:t xml:space="preserve">AI缺乏人类的持久身份认知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可变性评估：</w:t>
      </w:r>
      <w:r>
        <w:t xml:space="preserve"> </w:t>
      </w:r>
      <w:r>
        <w:rPr>
          <w:rFonts w:hint="eastAsia"/>
        </w:rPr>
        <w:t xml:space="preserve">需要多维度测试确保结果稳定可靠</w:t>
      </w:r>
    </w:p>
    <w:bookmarkEnd w:id="22"/>
    <w:bookmarkEnd w:id="23"/>
    <w:bookmarkStart w:id="26" w:name="问卷设计创新性评估框架"/>
    <w:p>
      <w:pPr>
        <w:pStyle w:val="Heading2"/>
      </w:pPr>
      <w:r>
        <w:t xml:space="preserve">2. </w:t>
      </w:r>
      <w:r>
        <w:rPr>
          <w:rFonts w:hint="eastAsia"/>
        </w:rPr>
        <w:t xml:space="preserve">问卷设计：创新性评估框架</w:t>
      </w:r>
    </w:p>
    <w:p>
      <w:pPr>
        <w:pStyle w:val="FirstParagraph"/>
      </w:pPr>
      <w:r>
        <w:t xml:space="preserve">Portable </w:t>
      </w:r>
      <w:r>
        <w:rPr>
          <w:rFonts w:hint="eastAsia"/>
        </w:rPr>
        <w:t xml:space="preserve">PsyAgent采用创新的多维度问卷设计，包含：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情境化场景：</w:t>
      </w:r>
      <w:r>
        <w:t xml:space="preserve"> </w:t>
      </w:r>
      <w:r>
        <w:rPr>
          <w:rFonts w:hint="eastAsia"/>
        </w:rPr>
        <w:t xml:space="preserve">设计具体情境而非抽象问题，更好地激发AI人格表现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多层次评估：</w:t>
      </w:r>
      <w:r>
        <w:t xml:space="preserve"> </w:t>
      </w:r>
      <w:r>
        <w:rPr>
          <w:rFonts w:hint="eastAsia"/>
        </w:rPr>
        <w:t xml:space="preserve">从行为反应到价值观判断的多层人格维度评估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动态适应：</w:t>
      </w:r>
      <w:r>
        <w:t xml:space="preserve"> </w:t>
      </w:r>
      <w:r>
        <w:rPr>
          <w:rFonts w:hint="eastAsia"/>
        </w:rPr>
        <w:t xml:space="preserve">根据AI响应调整后续问题，深入探索人格特征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认知负荷平衡：</w:t>
      </w:r>
      <w:r>
        <w:t xml:space="preserve"> </w:t>
      </w:r>
      <w:r>
        <w:rPr>
          <w:rFonts w:hint="eastAsia"/>
        </w:rPr>
        <w:t xml:space="preserve">合理分配问题难度，避免认知负荷影响人格表达</w:t>
      </w:r>
    </w:p>
    <w:bookmarkStart w:id="24" w:name="问卷类型支持"/>
    <w:p>
      <w:pPr>
        <w:pStyle w:val="Heading3"/>
      </w:pPr>
      <w:r>
        <w:rPr>
          <w:rFonts w:hint="eastAsia"/>
        </w:rPr>
        <w:t xml:space="preserve">问卷类型支持：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问卷类型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评估维度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问题数量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应用场景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大五人格问卷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开放性、尽责性、外向性、宜人性、神经质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50题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通用人格特征评估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认知稳定性问卷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一致性、逻辑性、抗压性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30题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AI推理稳定性评估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认知陷阱问卷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偏见易感性、逻辑谬误倾向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25题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AI推理偏差识别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动机分析问卷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内在动机、外在动机、目标导向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40题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AI行为动机解析</w:t>
            </w:r>
          </w:p>
        </w:tc>
      </w:tr>
    </w:tbl>
    <w:bookmarkEnd w:id="24"/>
    <w:bookmarkStart w:id="25" w:name="问卷设计创新性"/>
    <w:p>
      <w:pPr>
        <w:pStyle w:val="Heading3"/>
      </w:pPr>
      <w:r>
        <w:rPr>
          <w:rFonts w:hint="eastAsia"/>
        </w:rPr>
        <w:t xml:space="preserve">问卷设计创新性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AI适配性：</w:t>
      </w:r>
      <w:r>
        <w:t xml:space="preserve"> </w:t>
      </w:r>
      <w:r>
        <w:rPr>
          <w:rFonts w:hint="eastAsia"/>
        </w:rPr>
        <w:t xml:space="preserve">问题设计考虑AI认知特点，避免人类中心主义偏见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多模态评估：</w:t>
      </w:r>
      <w:r>
        <w:t xml:space="preserve"> </w:t>
      </w:r>
      <w:r>
        <w:rPr>
          <w:rFonts w:hint="eastAsia"/>
        </w:rPr>
        <w:t xml:space="preserve">结合文本、推理、决策等多种评估方式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情境动态性：</w:t>
      </w:r>
      <w:r>
        <w:t xml:space="preserve"> </w:t>
      </w:r>
      <w:r>
        <w:rPr>
          <w:rFonts w:hint="eastAsia"/>
        </w:rPr>
        <w:t xml:space="preserve">问题顺序和情境可根据AI响应动态调整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跨文化通用：</w:t>
      </w:r>
      <w:r>
        <w:t xml:space="preserve"> </w:t>
      </w:r>
      <w:r>
        <w:rPr>
          <w:rFonts w:hint="eastAsia"/>
        </w:rPr>
        <w:t xml:space="preserve">设计超越特定文化背景的普适性问题</w:t>
      </w:r>
    </w:p>
    <w:bookmarkEnd w:id="25"/>
    <w:bookmarkEnd w:id="26"/>
    <w:bookmarkStart w:id="32" w:name="评估设计确定性与可信性保障"/>
    <w:p>
      <w:pPr>
        <w:pStyle w:val="Heading2"/>
      </w:pPr>
      <w:r>
        <w:t xml:space="preserve">3. </w:t>
      </w:r>
      <w:r>
        <w:rPr>
          <w:rFonts w:hint="eastAsia"/>
        </w:rPr>
        <w:t xml:space="preserve">评估设计：确定性与可信性保障</w:t>
      </w:r>
    </w:p>
    <w:p>
      <w:pPr>
        <w:pStyle w:val="FirstParagraph"/>
      </w:pPr>
      <w:r>
        <w:rPr>
          <w:rFonts w:hint="eastAsia"/>
        </w:rPr>
        <w:t xml:space="preserve">为确保评估结果的确定性和可信性，我们采用多维度评估框架：</w:t>
      </w:r>
    </w:p>
    <w:bookmarkStart w:id="27" w:name="核心评估原则"/>
    <w:p>
      <w:pPr>
        <w:pStyle w:val="Heading3"/>
      </w:pPr>
      <w:r>
        <w:rPr>
          <w:rFonts w:hint="eastAsia"/>
        </w:rPr>
        <w:t xml:space="preserve">核心评估原则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重复测试：</w:t>
      </w:r>
      <w:r>
        <w:t xml:space="preserve"> </w:t>
      </w:r>
      <w:r>
        <w:rPr>
          <w:rFonts w:hint="eastAsia"/>
        </w:rPr>
        <w:t xml:space="preserve">同一问题在不同参数设置下重复测试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多评估器对比：</w:t>
      </w:r>
      <w:r>
        <w:t xml:space="preserve"> </w:t>
      </w:r>
      <w:r>
        <w:rPr>
          <w:rFonts w:hint="eastAsia"/>
        </w:rPr>
        <w:t xml:space="preserve">使用多个不同模型进行交叉验证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参数空间覆盖：</w:t>
      </w:r>
      <w:r>
        <w:t xml:space="preserve"> </w:t>
      </w:r>
      <w:r>
        <w:rPr>
          <w:rFonts w:hint="eastAsia"/>
        </w:rPr>
        <w:t xml:space="preserve">系统性测试各种参数组合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统计显著性：</w:t>
      </w:r>
      <w:r>
        <w:t xml:space="preserve"> </w:t>
      </w:r>
      <w:r>
        <w:rPr>
          <w:rFonts w:hint="eastAsia"/>
        </w:rPr>
        <w:t xml:space="preserve">确保结果达到统计学显著性水平</w:t>
      </w:r>
    </w:p>
    <w:bookmarkEnd w:id="27"/>
    <w:bookmarkStart w:id="28" w:name="测试参数组合"/>
    <w:p>
      <w:pPr>
        <w:pStyle w:val="Heading3"/>
      </w:pPr>
      <w:r>
        <w:rPr>
          <w:rFonts w:hint="eastAsia"/>
        </w:rPr>
        <w:t xml:space="preserve">测试参数组合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参数类别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测试范围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测试间隔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测试次数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温度(Temperature)</w:t>
            </w:r>
          </w:p>
        </w:tc>
        <w:tc>
          <w:tcPr/>
          <w:p>
            <w:pPr>
              <w:pStyle w:val="Compact"/>
            </w:pPr>
            <w:r>
              <w:t xml:space="preserve">0.1 - 1.0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10轮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Top-p</w:t>
            </w:r>
          </w:p>
        </w:tc>
        <w:tc>
          <w:tcPr/>
          <w:p>
            <w:pPr>
              <w:pStyle w:val="Compact"/>
            </w:pPr>
            <w:r>
              <w:t xml:space="preserve">0.1 - 0.9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9轮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上下文长度</w:t>
            </w:r>
          </w:p>
        </w:tc>
        <w:tc>
          <w:tcPr/>
          <w:p>
            <w:pPr>
              <w:pStyle w:val="Compact"/>
            </w:pPr>
            <w:r>
              <w:t xml:space="preserve">512 - 32768 tokens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倍增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6轮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重复惩罚</w:t>
            </w:r>
          </w:p>
        </w:tc>
        <w:tc>
          <w:tcPr/>
          <w:p>
            <w:pPr>
              <w:pStyle w:val="Compact"/>
            </w:pPr>
            <w:r>
              <w:t xml:space="preserve">0.8 - 1.2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角色设定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10种不同角色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随机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10轮</w:t>
            </w:r>
          </w:p>
        </w:tc>
      </w:tr>
    </w:tbl>
    <w:bookmarkEnd w:id="28"/>
    <w:bookmarkStart w:id="31" w:name="信度与效度保障"/>
    <w:p>
      <w:pPr>
        <w:pStyle w:val="Heading3"/>
      </w:pPr>
      <w:r>
        <w:rPr>
          <w:rFonts w:hint="eastAsia"/>
        </w:rPr>
        <w:t xml:space="preserve">信度与效度保障</w:t>
      </w:r>
    </w:p>
    <w:bookmarkStart w:id="29" w:name="信度保障措施"/>
    <w:p>
      <w:pPr>
        <w:pStyle w:val="Heading4"/>
      </w:pPr>
      <w:r>
        <w:rPr>
          <w:rFonts w:hint="eastAsia"/>
        </w:rPr>
        <w:t xml:space="preserve">信度保障措施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内部一致性：</w:t>
      </w:r>
      <w:r>
        <w:t xml:space="preserve"> </w:t>
      </w:r>
      <w:r>
        <w:rPr>
          <w:rFonts w:hint="eastAsia"/>
        </w:rPr>
        <w:t xml:space="preserve">使用Cronbach’s</w:t>
      </w:r>
      <w:r>
        <w:t xml:space="preserve"> </w:t>
      </w:r>
      <w:r>
        <w:rPr>
          <w:rFonts w:hint="eastAsia"/>
        </w:rPr>
        <w:t xml:space="preserve">α系数评估问卷内部一致性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测试-重测信度：</w:t>
      </w:r>
      <w:r>
        <w:t xml:space="preserve"> </w:t>
      </w:r>
      <w:r>
        <w:rPr>
          <w:rFonts w:hint="eastAsia"/>
        </w:rPr>
        <w:t xml:space="preserve">间隔时间后重新测试，评估结果稳定性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评估器间信度：</w:t>
      </w:r>
      <w:r>
        <w:t xml:space="preserve"> </w:t>
      </w:r>
      <w:r>
        <w:rPr>
          <w:rFonts w:hint="eastAsia"/>
        </w:rPr>
        <w:t xml:space="preserve">多评估器结果相关性分析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参数稳定性：</w:t>
      </w:r>
      <w:r>
        <w:t xml:space="preserve"> </w:t>
      </w:r>
      <w:r>
        <w:rPr>
          <w:rFonts w:hint="eastAsia"/>
        </w:rPr>
        <w:t xml:space="preserve">不同参数下的结果一致性评估</w:t>
      </w:r>
    </w:p>
    <w:bookmarkEnd w:id="29"/>
    <w:bookmarkStart w:id="30" w:name="效度保障措施"/>
    <w:p>
      <w:pPr>
        <w:pStyle w:val="Heading4"/>
      </w:pPr>
      <w:r>
        <w:rPr>
          <w:rFonts w:hint="eastAsia"/>
        </w:rPr>
        <w:t xml:space="preserve">效度保障措施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内容效度：</w:t>
      </w:r>
      <w:r>
        <w:t xml:space="preserve"> </w:t>
      </w:r>
      <w:r>
        <w:rPr>
          <w:rFonts w:hint="eastAsia"/>
        </w:rPr>
        <w:t xml:space="preserve">专家评审问卷内容的合理性和全面性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结构效度：</w:t>
      </w:r>
      <w:r>
        <w:t xml:space="preserve"> </w:t>
      </w:r>
      <w:r>
        <w:rPr>
          <w:rFonts w:hint="eastAsia"/>
        </w:rPr>
        <w:t xml:space="preserve">因子分析验证问卷结构的合理性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效标效度：</w:t>
      </w:r>
      <w:r>
        <w:t xml:space="preserve"> </w:t>
      </w:r>
      <w:r>
        <w:rPr>
          <w:rFonts w:hint="eastAsia"/>
        </w:rPr>
        <w:t xml:space="preserve">与已知理论和实证研究对比验证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预测效度：</w:t>
      </w:r>
      <w:r>
        <w:t xml:space="preserve"> </w:t>
      </w:r>
      <w:r>
        <w:rPr>
          <w:rFonts w:hint="eastAsia"/>
        </w:rPr>
        <w:t xml:space="preserve">评估结果与AI实际行为的关联性</w:t>
      </w:r>
    </w:p>
    <w:bookmarkEnd w:id="30"/>
    <w:bookmarkEnd w:id="31"/>
    <w:bookmarkEnd w:id="32"/>
    <w:bookmarkStart w:id="38" w:name="多维测试验证确保结果可靠性"/>
    <w:p>
      <w:pPr>
        <w:pStyle w:val="Heading2"/>
      </w:pPr>
      <w:r>
        <w:t xml:space="preserve">4. </w:t>
      </w:r>
      <w:r>
        <w:rPr>
          <w:rFonts w:hint="eastAsia"/>
        </w:rPr>
        <w:t xml:space="preserve">多维测试验证：确保结果可靠性</w:t>
      </w:r>
    </w:p>
    <w:bookmarkStart w:id="33" w:name="压力测试"/>
    <w:p>
      <w:pPr>
        <w:pStyle w:val="Heading3"/>
      </w:pPr>
      <w:r>
        <w:rPr>
          <w:rFonts w:hint="eastAsia"/>
        </w:rPr>
        <w:t xml:space="preserve">压力测试</w:t>
      </w:r>
    </w:p>
    <w:p>
      <w:pPr>
        <w:pStyle w:val="FirstParagraph"/>
      </w:pPr>
      <w:r>
        <w:rPr>
          <w:rFonts w:hint="eastAsia"/>
        </w:rPr>
        <w:t xml:space="preserve">评估AI在认知负荷下的表现：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复杂推理任务：</w:t>
      </w:r>
      <w:r>
        <w:t xml:space="preserve"> </w:t>
      </w:r>
      <w:r>
        <w:rPr>
          <w:rFonts w:hint="eastAsia"/>
        </w:rPr>
        <w:t xml:space="preserve">多层次、多约束的复杂问题求解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时间压力：</w:t>
      </w:r>
      <w:r>
        <w:t xml:space="preserve"> </w:t>
      </w:r>
      <w:r>
        <w:rPr>
          <w:rFonts w:hint="eastAsia"/>
        </w:rPr>
        <w:t xml:space="preserve">限时回答测试AI在时间压力下的人格表现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情感压力：</w:t>
      </w:r>
      <w:r>
        <w:t xml:space="preserve"> </w:t>
      </w:r>
      <w:r>
        <w:rPr>
          <w:rFonts w:hint="eastAsia"/>
        </w:rPr>
        <w:t xml:space="preserve">模拟冲突情境，观察AI的应激反应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逻辑矛盾：</w:t>
      </w:r>
      <w:r>
        <w:t xml:space="preserve"> </w:t>
      </w:r>
      <w:r>
        <w:rPr>
          <w:rFonts w:hint="eastAsia"/>
        </w:rPr>
        <w:t xml:space="preserve">设置逻辑矛盾情境，评估AI处理矛盾的能力</w:t>
      </w:r>
    </w:p>
    <w:bookmarkEnd w:id="33"/>
    <w:bookmarkStart w:id="34" w:name="认知陷阱测试"/>
    <w:p>
      <w:pPr>
        <w:pStyle w:val="Heading3"/>
      </w:pPr>
      <w:r>
        <w:rPr>
          <w:rFonts w:hint="eastAsia"/>
        </w:rPr>
        <w:t xml:space="preserve">认知陷阱测试</w:t>
      </w:r>
    </w:p>
    <w:p>
      <w:pPr>
        <w:pStyle w:val="FirstParagraph"/>
      </w:pPr>
      <w:r>
        <w:rPr>
          <w:rFonts w:hint="eastAsia"/>
        </w:rPr>
        <w:t xml:space="preserve">评估AI对认知偏见的易感性：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确认偏误：</w:t>
      </w:r>
      <w:r>
        <w:t xml:space="preserve"> </w:t>
      </w:r>
      <w:r>
        <w:rPr>
          <w:rFonts w:hint="eastAsia"/>
        </w:rPr>
        <w:t xml:space="preserve">评估AI倾向于寻找支持既有答案的信息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锚定效应：</w:t>
      </w:r>
      <w:r>
        <w:t xml:space="preserve"> </w:t>
      </w:r>
      <w:r>
        <w:rPr>
          <w:rFonts w:hint="eastAsia"/>
        </w:rPr>
        <w:t xml:space="preserve">评估AI受初始信息过度影响的倾向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可得性启发：</w:t>
      </w:r>
      <w:r>
        <w:t xml:space="preserve"> </w:t>
      </w:r>
      <w:r>
        <w:rPr>
          <w:rFonts w:hint="eastAsia"/>
        </w:rPr>
        <w:t xml:space="preserve">评估AI过度依赖易获得信息的倾向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沉没成本谬误：</w:t>
      </w:r>
      <w:r>
        <w:t xml:space="preserve"> </w:t>
      </w:r>
      <w:r>
        <w:rPr>
          <w:rFonts w:hint="eastAsia"/>
        </w:rPr>
        <w:t xml:space="preserve">评估AI在错误路径上的坚持程度</w:t>
      </w:r>
    </w:p>
    <w:bookmarkEnd w:id="34"/>
    <w:bookmarkStart w:id="35" w:name="人格弹性容量测试"/>
    <w:p>
      <w:pPr>
        <w:pStyle w:val="Heading3"/>
      </w:pPr>
      <w:r>
        <w:rPr>
          <w:rFonts w:hint="eastAsia"/>
        </w:rPr>
        <w:t xml:space="preserve">人格弹性容量测试</w:t>
      </w:r>
    </w:p>
    <w:p>
      <w:pPr>
        <w:pStyle w:val="FirstParagraph"/>
      </w:pPr>
      <w:r>
        <w:rPr>
          <w:rFonts w:hint="eastAsia"/>
        </w:rPr>
        <w:t xml:space="preserve">评估AI在不同人格角色下的表现稳定性：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角色转换测试：</w:t>
      </w:r>
      <w:r>
        <w:t xml:space="preserve"> </w:t>
      </w:r>
      <w:r>
        <w:rPr>
          <w:rFonts w:hint="eastAsia"/>
        </w:rPr>
        <w:t xml:space="preserve">评估AI在不同人格角色间的切换能力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角色稳定性：</w:t>
      </w:r>
      <w:r>
        <w:t xml:space="preserve"> </w:t>
      </w:r>
      <w:r>
        <w:rPr>
          <w:rFonts w:hint="eastAsia"/>
        </w:rPr>
        <w:t xml:space="preserve">评估AI在特定角色下的保持能力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内部一致性：</w:t>
      </w:r>
      <w:r>
        <w:t xml:space="preserve"> </w:t>
      </w:r>
      <w:r>
        <w:rPr>
          <w:rFonts w:hint="eastAsia"/>
        </w:rPr>
        <w:t xml:space="preserve">评估AI在角色扮演中的逻辑一致性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恢复能力：</w:t>
      </w:r>
      <w:r>
        <w:t xml:space="preserve"> </w:t>
      </w:r>
      <w:r>
        <w:rPr>
          <w:rFonts w:hint="eastAsia"/>
        </w:rPr>
        <w:t xml:space="preserve">评估AI从角色扮演回归基准状态的能力</w:t>
      </w:r>
    </w:p>
    <w:bookmarkEnd w:id="35"/>
    <w:bookmarkStart w:id="37" w:name="大规模验证"/>
    <w:p>
      <w:pPr>
        <w:pStyle w:val="Heading3"/>
      </w:pPr>
      <w:r>
        <w:rPr>
          <w:rFonts w:hint="eastAsia"/>
        </w:rPr>
        <w:t xml:space="preserve">大规模验证</w:t>
      </w:r>
    </w:p>
    <w:p>
      <w:pPr>
        <w:pStyle w:val="FirstParagraph"/>
      </w:pPr>
      <w:r>
        <w:rPr>
          <w:rFonts w:hint="eastAsia"/>
        </w:rPr>
        <w:t xml:space="preserve">对单个AI模型进行数千次测试以确保结果稳定性：</w:t>
      </w:r>
    </w:p>
    <w:p>
      <w:pPr>
        <w:pStyle w:val="BlockText"/>
      </w:pPr>
      <w:r>
        <w:rPr>
          <w:rFonts w:hint="eastAsia"/>
        </w:rPr>
        <w:t xml:space="preserve">每个AI模型平均需要3000+次测试才能确定稳定的人格特征</w:t>
      </w:r>
    </w:p>
    <w:bookmarkStart w:id="36" w:name="验证流程"/>
    <w:p>
      <w:pPr>
        <w:pStyle w:val="Heading4"/>
      </w:pPr>
      <w:r>
        <w:rPr>
          <w:rFonts w:hint="eastAsia"/>
        </w:rPr>
        <w:t xml:space="preserve">验证流程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初步测试：</w:t>
      </w:r>
      <w:r>
        <w:t xml:space="preserve"> </w:t>
      </w:r>
      <w:r>
        <w:rPr>
          <w:rFonts w:hint="eastAsia"/>
        </w:rPr>
        <w:t xml:space="preserve">500次基础参数测试，建立人格基线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参数扫描：</w:t>
      </w:r>
      <w:r>
        <w:t xml:space="preserve"> </w:t>
      </w:r>
      <w:r>
        <w:rPr>
          <w:rFonts w:hint="eastAsia"/>
        </w:rPr>
        <w:t xml:space="preserve">1500次参数组合测试，评估人格稳定性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压力测试：</w:t>
      </w:r>
      <w:r>
        <w:t xml:space="preserve"> </w:t>
      </w:r>
      <w:r>
        <w:rPr>
          <w:rFonts w:hint="eastAsia"/>
        </w:rPr>
        <w:t xml:space="preserve">500次压力情境测试，评估人格弹性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交叉验证：</w:t>
      </w:r>
      <w:r>
        <w:t xml:space="preserve"> </w:t>
      </w:r>
      <w:r>
        <w:rPr>
          <w:rFonts w:hint="eastAsia"/>
        </w:rPr>
        <w:t xml:space="preserve">500次不同评估器测试，确保评估一致性</w:t>
      </w:r>
    </w:p>
    <w:bookmarkEnd w:id="36"/>
    <w:bookmarkEnd w:id="37"/>
    <w:bookmarkEnd w:id="38"/>
    <w:bookmarkStart w:id="43" w:name="行业应用意义"/>
    <w:p>
      <w:pPr>
        <w:pStyle w:val="Heading2"/>
      </w:pPr>
      <w:r>
        <w:t xml:space="preserve">5. </w:t>
      </w:r>
      <w:r>
        <w:rPr>
          <w:rFonts w:hint="eastAsia"/>
        </w:rPr>
        <w:t xml:space="preserve">行业应用意义</w:t>
      </w:r>
    </w:p>
    <w:bookmarkStart w:id="39" w:name="ai安全与对齐"/>
    <w:p>
      <w:pPr>
        <w:pStyle w:val="Heading3"/>
      </w:pPr>
      <w:r>
        <w:rPr>
          <w:rFonts w:hint="eastAsia"/>
        </w:rPr>
        <w:t xml:space="preserve">AI安全与对齐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风险识别：</w:t>
      </w:r>
      <w:r>
        <w:t xml:space="preserve"> </w:t>
      </w:r>
      <w:r>
        <w:rPr>
          <w:rFonts w:hint="eastAsia"/>
        </w:rPr>
        <w:t xml:space="preserve">通过人格测评识别AI的潜在风险倾向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对齐验证：</w:t>
      </w:r>
      <w:r>
        <w:t xml:space="preserve"> </w:t>
      </w:r>
      <w:r>
        <w:rPr>
          <w:rFonts w:hint="eastAsia"/>
        </w:rPr>
        <w:t xml:space="preserve">评估AI与人类价值观的对齐程度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行为预测：</w:t>
      </w:r>
      <w:r>
        <w:t xml:space="preserve"> </w:t>
      </w:r>
      <w:r>
        <w:rPr>
          <w:rFonts w:hint="eastAsia"/>
        </w:rPr>
        <w:t xml:space="preserve">基于人格特征预测AI在特定情境下的行为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安全边界：</w:t>
      </w:r>
      <w:r>
        <w:t xml:space="preserve"> </w:t>
      </w:r>
      <w:r>
        <w:rPr>
          <w:rFonts w:hint="eastAsia"/>
        </w:rPr>
        <w:t xml:space="preserve">为人格特质设定安全操作边界</w:t>
      </w:r>
    </w:p>
    <w:bookmarkEnd w:id="39"/>
    <w:bookmarkStart w:id="40" w:name="人机交互优化"/>
    <w:p>
      <w:pPr>
        <w:pStyle w:val="Heading3"/>
      </w:pPr>
      <w:r>
        <w:rPr>
          <w:rFonts w:hint="eastAsia"/>
        </w:rPr>
        <w:t xml:space="preserve">人机交互优化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个性化交互：</w:t>
      </w:r>
      <w:r>
        <w:t xml:space="preserve"> </w:t>
      </w:r>
      <w:r>
        <w:rPr>
          <w:rFonts w:hint="eastAsia"/>
        </w:rPr>
        <w:t xml:space="preserve">根据AI人格特征调整交互策略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协作效率：</w:t>
      </w:r>
      <w:r>
        <w:t xml:space="preserve"> </w:t>
      </w:r>
      <w:r>
        <w:rPr>
          <w:rFonts w:hint="eastAsia"/>
        </w:rPr>
        <w:t xml:space="preserve">匹配人类用户与AI人格，提高协作效率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信任建立：</w:t>
      </w:r>
      <w:r>
        <w:t xml:space="preserve"> </w:t>
      </w:r>
      <w:r>
        <w:rPr>
          <w:rFonts w:hint="eastAsia"/>
        </w:rPr>
        <w:t xml:space="preserve">通过人格一致性建立人机信任关系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用户体验：</w:t>
      </w:r>
      <w:r>
        <w:t xml:space="preserve"> </w:t>
      </w:r>
      <w:r>
        <w:rPr>
          <w:rFonts w:hint="eastAsia"/>
        </w:rPr>
        <w:t xml:space="preserve">优化AI人格以提升用户体验</w:t>
      </w:r>
    </w:p>
    <w:bookmarkEnd w:id="40"/>
    <w:bookmarkStart w:id="41" w:name="模型选择与优化"/>
    <w:p>
      <w:pPr>
        <w:pStyle w:val="Heading3"/>
      </w:pPr>
      <w:r>
        <w:rPr>
          <w:rFonts w:hint="eastAsia"/>
        </w:rPr>
        <w:t xml:space="preserve">模型选择与优化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模型对比：</w:t>
      </w:r>
      <w:r>
        <w:t xml:space="preserve"> </w:t>
      </w:r>
      <w:r>
        <w:rPr>
          <w:rFonts w:hint="eastAsia"/>
        </w:rPr>
        <w:t xml:space="preserve">基于人格特征对比不同AI模型的适配性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应用场景匹配：</w:t>
      </w:r>
      <w:r>
        <w:t xml:space="preserve"> </w:t>
      </w:r>
      <w:r>
        <w:rPr>
          <w:rFonts w:hint="eastAsia"/>
        </w:rPr>
        <w:t xml:space="preserve">为特定应用选择最适配的AI人格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训练优化指导：</w:t>
      </w:r>
      <w:r>
        <w:t xml:space="preserve"> </w:t>
      </w:r>
      <w:r>
        <w:rPr>
          <w:rFonts w:hint="eastAsia"/>
        </w:rPr>
        <w:t xml:space="preserve">根据人格测评结果优化模型训练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持续监控：</w:t>
      </w:r>
      <w:r>
        <w:t xml:space="preserve"> </w:t>
      </w:r>
      <w:r>
        <w:rPr>
          <w:rFonts w:hint="eastAsia"/>
        </w:rPr>
        <w:t xml:space="preserve">持续监控AI人格稳定性变化</w:t>
      </w:r>
    </w:p>
    <w:bookmarkEnd w:id="41"/>
    <w:bookmarkStart w:id="42" w:name="学术研究贡献"/>
    <w:p>
      <w:pPr>
        <w:pStyle w:val="Heading3"/>
      </w:pPr>
      <w:r>
        <w:rPr>
          <w:rFonts w:hint="eastAsia"/>
        </w:rPr>
        <w:t xml:space="preserve">学术研究贡献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理论验证：</w:t>
      </w:r>
      <w:r>
        <w:t xml:space="preserve"> </w:t>
      </w:r>
      <w:r>
        <w:rPr>
          <w:rFonts w:hint="eastAsia"/>
        </w:rPr>
        <w:t xml:space="preserve">为AI人格理论提供实证支持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方法论创新：</w:t>
      </w:r>
      <w:r>
        <w:t xml:space="preserve"> </w:t>
      </w:r>
      <w:r>
        <w:rPr>
          <w:rFonts w:hint="eastAsia"/>
        </w:rPr>
        <w:t xml:space="preserve">推动AI心理测评方法论发展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数据共享：</w:t>
      </w:r>
      <w:r>
        <w:t xml:space="preserve"> </w:t>
      </w:r>
      <w:r>
        <w:rPr>
          <w:rFonts w:hint="eastAsia"/>
        </w:rPr>
        <w:t xml:space="preserve">提供标准化的AI人格评估数据集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跨学科融合：</w:t>
      </w:r>
      <w:r>
        <w:t xml:space="preserve"> </w:t>
      </w:r>
      <w:r>
        <w:rPr>
          <w:rFonts w:hint="eastAsia"/>
        </w:rPr>
        <w:t xml:space="preserve">促进心理学与AI领域的交叉研究</w:t>
      </w:r>
    </w:p>
    <w:bookmarkEnd w:id="42"/>
    <w:bookmarkEnd w:id="43"/>
    <w:bookmarkStart w:id="45" w:name="结论与展望"/>
    <w:p>
      <w:pPr>
        <w:pStyle w:val="Heading2"/>
      </w:pPr>
      <w:r>
        <w:t xml:space="preserve">6. </w:t>
      </w:r>
      <w:r>
        <w:rPr>
          <w:rFonts w:hint="eastAsia"/>
        </w:rPr>
        <w:t xml:space="preserve">结论与展望</w:t>
      </w:r>
    </w:p>
    <w:p>
      <w:pPr>
        <w:pStyle w:val="FirstParagraph"/>
      </w:pPr>
      <w:r>
        <w:t xml:space="preserve">Portable </w:t>
      </w:r>
      <w:r>
        <w:rPr>
          <w:rFonts w:hint="eastAsia"/>
        </w:rPr>
        <w:t xml:space="preserve">PsyAgent通过科学严谨的评估方法，为AI人格测评提供了可靠的技术框架。通过数千次参数组合测试、多维验证和严格的质量控制，我们能够准确识别AI的稳定人格特征和弹性容量。</w:t>
      </w:r>
    </w:p>
    <w:p>
      <w:pPr>
        <w:pStyle w:val="BlockText"/>
      </w:pPr>
      <w:r>
        <w:rPr>
          <w:rFonts w:hint="eastAsia"/>
          <w:b/>
          <w:bCs/>
        </w:rPr>
        <w:t xml:space="preserve">核心价值：</w:t>
      </w:r>
      <w:r>
        <w:t xml:space="preserve"> </w:t>
      </w:r>
      <w:r>
        <w:rPr>
          <w:rFonts w:hint="eastAsia"/>
        </w:rPr>
        <w:t xml:space="preserve">AI人格测评不仅是技术需求，更是确保AI安全、可靠和有益的重要基础。通过科学的人格评估，我们可以更好地理解和管理AI系统，为人机协作创造更安全、更有效的环境。</w:t>
      </w:r>
    </w:p>
    <w:bookmarkStart w:id="44" w:name="未来发展方向"/>
    <w:p>
      <w:pPr>
        <w:pStyle w:val="Heading3"/>
      </w:pPr>
      <w:r>
        <w:rPr>
          <w:rFonts w:hint="eastAsia"/>
        </w:rPr>
        <w:t xml:space="preserve">未来发展方向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实时评估：</w:t>
      </w:r>
      <w:r>
        <w:t xml:space="preserve"> </w:t>
      </w:r>
      <w:r>
        <w:rPr>
          <w:rFonts w:hint="eastAsia"/>
        </w:rPr>
        <w:t xml:space="preserve">发展实时AI人格监控行为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多模态评估：</w:t>
      </w:r>
      <w:r>
        <w:t xml:space="preserve"> </w:t>
      </w:r>
      <w:r>
        <w:rPr>
          <w:rFonts w:hint="eastAsia"/>
        </w:rPr>
        <w:t xml:space="preserve">整合文本、视觉、音频等多种评估维度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长期追踪：</w:t>
      </w:r>
      <w:r>
        <w:t xml:space="preserve"> </w:t>
      </w:r>
      <w:r>
        <w:rPr>
          <w:rFonts w:hint="eastAsia"/>
        </w:rPr>
        <w:t xml:space="preserve">建立AI人格发展的长期追踪机制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标准化协议：</w:t>
      </w:r>
      <w:r>
        <w:t xml:space="preserve"> </w:t>
      </w:r>
      <w:r>
        <w:rPr>
          <w:rFonts w:hint="eastAsia"/>
        </w:rPr>
        <w:t xml:space="preserve">推动AI人格测评的行业标准化</w: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2025-10-14T00:42:34Z</dcterms:created>
  <dcterms:modified xsi:type="dcterms:W3CDTF">2025-10-14T00:42:34Z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